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849"/>
        <w:gridCol w:w="851"/>
        <w:gridCol w:w="1268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Раздел -1 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(ДЕ - 1)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egory}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112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268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9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A6895"/>
    <w:rsid w:val="36444336"/>
    <w:rsid w:val="3D2E204C"/>
    <w:rsid w:val="433E1DBC"/>
    <w:rsid w:val="43C55D14"/>
    <w:rsid w:val="555A7085"/>
    <w:rsid w:val="72FE0FD1"/>
    <w:rsid w:val="752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2022-05-23T19:03:45Z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5950E38E11F94656A2392E041A05D1D7</vt:lpwstr>
  </property>
</Properties>
</file>